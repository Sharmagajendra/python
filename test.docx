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20" w:rsidRDefault="002603B3">
      <w:pPr>
        <w:rPr>
          <w:lang w:val="en-IN"/>
        </w:rPr>
      </w:pPr>
      <w:r>
        <w:rPr>
          <w:lang w:val="en-IN"/>
        </w:rPr>
        <w:t xml:space="preserve">This is me rakesh and this is my first </w:t>
      </w:r>
    </w:p>
    <w:p w:rsidR="002603B3" w:rsidRDefault="002603B3" w:rsidP="00C45417">
      <w:pPr>
        <w:pStyle w:val="ListParagraph"/>
        <w:numPr>
          <w:ilvl w:val="0"/>
          <w:numId w:val="10"/>
        </w:numPr>
        <w:rPr>
          <w:lang w:val="en-IN"/>
        </w:rPr>
      </w:pPr>
      <w:r w:rsidRPr="00C45417">
        <w:rPr>
          <w:lang w:val="en-IN"/>
        </w:rPr>
        <w:t>Attempt  in python programming</w:t>
      </w:r>
    </w:p>
    <w:p w:rsidR="00C45417" w:rsidRDefault="00C45417" w:rsidP="00C4541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List index number 2</w:t>
      </w:r>
    </w:p>
    <w:p w:rsidR="00C45417" w:rsidRPr="00C45417" w:rsidRDefault="00C45417" w:rsidP="00C4541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List index number 3</w:t>
      </w:r>
    </w:p>
    <w:p w:rsidR="002603B3" w:rsidRPr="002603B3" w:rsidRDefault="002603B3">
      <w:pPr>
        <w:rPr>
          <w:lang w:val="en-IN"/>
        </w:rPr>
      </w:pPr>
    </w:p>
    <w:sectPr w:rsidR="002603B3" w:rsidRPr="002603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B7"/>
    <w:multiLevelType w:val="hybridMultilevel"/>
    <w:tmpl w:val="808AB9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603B3"/>
    <w:rsid w:val="0029639D"/>
    <w:rsid w:val="00326F90"/>
    <w:rsid w:val="003A0A20"/>
    <w:rsid w:val="00AA1D8D"/>
    <w:rsid w:val="00B16E81"/>
    <w:rsid w:val="00B47730"/>
    <w:rsid w:val="00C45417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</cp:lastModifiedBy>
  <cp:revision>3</cp:revision>
  <dcterms:created xsi:type="dcterms:W3CDTF">2013-12-23T23:15:00Z</dcterms:created>
  <dcterms:modified xsi:type="dcterms:W3CDTF">2018-03-05T15:18:00Z</dcterms:modified>
  <cp:category/>
</cp:coreProperties>
</file>